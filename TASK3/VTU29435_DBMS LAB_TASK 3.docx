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B61F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388AEA1F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44447E7A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12B4F8A6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43B3A21D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2050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02254E86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6C421A42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5D5F1A02"/>
    <w:p w14:paraId="2475B903">
      <w:pPr>
        <w:jc w:val="center"/>
      </w:pPr>
      <w:r>
        <w:t>Academic Year: 2025–2026</w:t>
      </w:r>
    </w:p>
    <w:p w14:paraId="53476C59">
      <w:pPr>
        <w:jc w:val="center"/>
      </w:pPr>
      <w:r>
        <w:t>SUMMER SEMESTER - SS2526</w:t>
      </w:r>
    </w:p>
    <w:p w14:paraId="76147E60">
      <w:r>
        <w:br w:type="textWrapping"/>
      </w:r>
      <w:r>
        <w:t>Course Code</w:t>
      </w:r>
      <w:r>
        <w:tab/>
      </w:r>
      <w:r>
        <w:t>: 10211CS207</w:t>
      </w:r>
    </w:p>
    <w:p w14:paraId="0B41263C">
      <w:r>
        <w:t>Course Name</w:t>
      </w:r>
      <w:r>
        <w:tab/>
      </w:r>
      <w:r>
        <w:t>: Database Management Systems</w:t>
      </w:r>
    </w:p>
    <w:p w14:paraId="5D647AED">
      <w:r>
        <w:t>Slot No</w:t>
      </w:r>
      <w:r>
        <w:tab/>
      </w:r>
      <w:r>
        <w:t>:  S</w:t>
      </w:r>
      <w:r>
        <w:rPr>
          <w:rFonts w:hint="default"/>
          <w:lang w:val="en-US"/>
        </w:rPr>
        <w:t>6L15</w:t>
      </w:r>
      <w:r>
        <w:br w:type="textWrapping"/>
      </w:r>
    </w:p>
    <w:p w14:paraId="72CCB99A">
      <w:pPr>
        <w:pStyle w:val="38"/>
      </w:pPr>
      <w:r>
        <w:t>DBMS TASK - 3 REPORT</w:t>
      </w:r>
    </w:p>
    <w:p w14:paraId="32F92B2D">
      <w:pPr>
        <w:rPr>
          <w:rFonts w:ascii="Times New Roman" w:hAnsi="Times New Roman" w:cs="Times New Roman"/>
          <w:b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Cs w:val="24"/>
        </w:rPr>
        <w:t>Using Clauses, Operator sand Functions in queries</w:t>
      </w:r>
    </w:p>
    <w:p w14:paraId="1BFA3C49"/>
    <w:p w14:paraId="69E77550">
      <w:r>
        <w:t>Submitted by:</w:t>
      </w:r>
      <w:r>
        <w:br w:type="textWrapping"/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72521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6F8C722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A031D5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488E1F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44AFC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518F564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VTU29</w:t>
            </w:r>
            <w:r>
              <w:rPr>
                <w:rFonts w:hint="default"/>
                <w:lang w:val="en-US"/>
              </w:rPr>
              <w:t>435</w:t>
            </w:r>
          </w:p>
        </w:tc>
        <w:tc>
          <w:tcPr>
            <w:tcW w:w="2468" w:type="dxa"/>
            <w:vAlign w:val="bottom"/>
          </w:tcPr>
          <w:p w14:paraId="02EEDD2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</w:t>
            </w:r>
            <w:r>
              <w:rPr>
                <w:rFonts w:hint="default"/>
                <w:lang w:val="en-US"/>
              </w:rPr>
              <w:t>ECS1420</w:t>
            </w:r>
          </w:p>
        </w:tc>
        <w:tc>
          <w:tcPr>
            <w:tcW w:w="4809" w:type="dxa"/>
            <w:vAlign w:val="bottom"/>
          </w:tcPr>
          <w:p w14:paraId="20A713C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V.CHAITANYA RAJU</w:t>
            </w:r>
            <w:bookmarkStart w:id="0" w:name="_GoBack"/>
            <w:bookmarkEnd w:id="0"/>
          </w:p>
        </w:tc>
      </w:tr>
    </w:tbl>
    <w:p w14:paraId="25C91C42">
      <w:r>
        <w:br w:type="textWrapping"/>
      </w:r>
    </w:p>
    <w:p w14:paraId="2F4DDE0E"/>
    <w:p w14:paraId="594C7CE7"/>
    <w:p w14:paraId="66607E23"/>
    <w:p w14:paraId="1ED3E4DA"/>
    <w:p w14:paraId="41FF3465"/>
    <w:p w14:paraId="7689DF2E"/>
    <w:p w14:paraId="2243D568"/>
    <w:p w14:paraId="1F5ECDA0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TASK3</w:t>
      </w:r>
    </w:p>
    <w:p w14:paraId="13033A9C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Using Clauses, Operators and Functions in queries</w:t>
      </w:r>
    </w:p>
    <w:p w14:paraId="7DEC311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Aim:</w:t>
      </w:r>
    </w:p>
    <w:p w14:paraId="6923FE98">
      <w:pPr>
        <w:pStyle w:val="14"/>
        <w:ind w:left="530" w:right="119"/>
        <w:jc w:val="both"/>
      </w:pPr>
      <w:r>
        <w:t>To perform the query processing on databases for different retrieval results of queries using DML,DRLoperations usingaggregate,date,string,indentfunctions,setclausesandoperators.</w:t>
      </w:r>
    </w:p>
    <w:p w14:paraId="24EAF2C0">
      <w:pPr>
        <w:pStyle w:val="145"/>
        <w:widowControl w:val="0"/>
        <w:numPr>
          <w:ilvl w:val="0"/>
          <w:numId w:val="7"/>
        </w:numPr>
        <w:tabs>
          <w:tab w:val="left" w:pos="712"/>
        </w:tabs>
        <w:autoSpaceDE w:val="0"/>
        <w:autoSpaceDN w:val="0"/>
        <w:spacing w:after="0" w:line="274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location of a particular match conducted by its MatchID</w:t>
      </w:r>
    </w:p>
    <w:p w14:paraId="646F67F2">
      <w:pPr>
        <w:pStyle w:val="14"/>
        <w:widowControl w:val="0"/>
        <w:numPr>
          <w:ilvl w:val="0"/>
          <w:numId w:val="7"/>
        </w:numPr>
        <w:autoSpaceDE w:val="0"/>
        <w:autoSpaceDN w:val="0"/>
        <w:spacing w:after="0" w:line="276" w:lineRule="exact"/>
      </w:pPr>
      <w:r>
        <w:t>To retrievethePlayersdetailwhose name start with ‘A’.</w:t>
      </w:r>
    </w:p>
    <w:p w14:paraId="20F39199">
      <w:pPr>
        <w:pStyle w:val="14"/>
        <w:widowControl w:val="0"/>
        <w:numPr>
          <w:ilvl w:val="0"/>
          <w:numId w:val="7"/>
        </w:numPr>
        <w:autoSpaceDE w:val="0"/>
        <w:autoSpaceDN w:val="0"/>
        <w:spacing w:before="4" w:after="0" w:line="275" w:lineRule="exact"/>
      </w:pPr>
      <w:r>
        <w:t>Addacolumn Batting and BowlinginPlayertable.</w:t>
      </w:r>
    </w:p>
    <w:p w14:paraId="3B255686">
      <w:pPr>
        <w:pStyle w:val="14"/>
        <w:widowControl w:val="0"/>
        <w:numPr>
          <w:ilvl w:val="0"/>
          <w:numId w:val="7"/>
        </w:numPr>
        <w:autoSpaceDE w:val="0"/>
        <w:autoSpaceDN w:val="0"/>
        <w:spacing w:after="0" w:line="275" w:lineRule="exact"/>
      </w:pPr>
      <w:r>
        <w:t>To countthenumberof</w:t>
      </w:r>
      <w:r>
        <w:rPr>
          <w:spacing w:val="-2"/>
        </w:rPr>
        <w:t xml:space="preserve"> right-hand batsman in a team.</w:t>
      </w:r>
    </w:p>
    <w:p w14:paraId="22753882">
      <w:pPr>
        <w:pStyle w:val="145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display the CricketBoard details for the BoardIDs 'BID01', 'BID03', and 'BID06'.</w:t>
      </w:r>
    </w:p>
    <w:p w14:paraId="0605A74D">
      <w:pPr>
        <w:pStyle w:val="145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select the names and IDs of players who are left-hand bowlers.</w:t>
      </w:r>
    </w:p>
    <w:p w14:paraId="21EFE0CF">
      <w:pPr>
        <w:pStyle w:val="145"/>
        <w:widowControl w:val="0"/>
        <w:numPr>
          <w:ilvl w:val="0"/>
          <w:numId w:val="7"/>
        </w:numPr>
        <w:tabs>
          <w:tab w:val="left" w:pos="89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find the UmpireID of umpires who have not umpired any match</w:t>
      </w:r>
      <w:r>
        <w:rPr>
          <w:rFonts w:ascii="Times New Roman" w:hAnsi="Times New Roman" w:cs="Times New Roman"/>
          <w:spacing w:val="-2"/>
          <w:szCs w:val="24"/>
        </w:rPr>
        <w:t>.</w:t>
      </w:r>
    </w:p>
    <w:p w14:paraId="0A9022A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68DC551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CricketBoard:</w:t>
      </w:r>
    </w:p>
    <w:tbl>
      <w:tblPr>
        <w:tblStyle w:val="12"/>
        <w:tblW w:w="6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680"/>
        <w:gridCol w:w="1376"/>
        <w:gridCol w:w="1443"/>
      </w:tblGrid>
      <w:tr w14:paraId="679AD5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D7A92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2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8189F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95F3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989B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0BFEEA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046D5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E4A45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81546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8EDE9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9988776699</w:t>
            </w:r>
          </w:p>
        </w:tc>
      </w:tr>
      <w:tr w14:paraId="66C307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D7901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4BF8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Tiruvallur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78F1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CF0A1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9977886699</w:t>
            </w:r>
          </w:p>
        </w:tc>
      </w:tr>
      <w:tr w14:paraId="2EF250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0CF9B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3D588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1EFC7B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CDC45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9966886699</w:t>
            </w:r>
          </w:p>
        </w:tc>
      </w:tr>
      <w:tr w14:paraId="6DC602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102DF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507C4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Trichy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BCDA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Trichy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27B13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9955886699</w:t>
            </w:r>
          </w:p>
        </w:tc>
      </w:tr>
      <w:tr w14:paraId="379CAB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5867C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91A5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Madurai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82C95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Madurai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72EA8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9944886699</w:t>
            </w:r>
          </w:p>
        </w:tc>
      </w:tr>
      <w:tr w14:paraId="74818A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6AD8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0CD7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DBB6E4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817C1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9933886699</w:t>
            </w:r>
          </w:p>
        </w:tc>
      </w:tr>
      <w:tr w14:paraId="36DCD8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BA2A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F159D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Selam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1158B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Selam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A8622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9922886699</w:t>
            </w:r>
          </w:p>
        </w:tc>
      </w:tr>
      <w:tr w14:paraId="1AA61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594C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DE8C0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Tiruppur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9AE5E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Tiruppur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5DE85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9911886699</w:t>
            </w:r>
          </w:p>
        </w:tc>
      </w:tr>
    </w:tbl>
    <w:p w14:paraId="705E683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0D0CAFD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Team:</w:t>
      </w:r>
    </w:p>
    <w:tbl>
      <w:tblPr>
        <w:tblStyle w:val="12"/>
        <w:tblW w:w="78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23"/>
        <w:gridCol w:w="1680"/>
        <w:gridCol w:w="2184"/>
        <w:gridCol w:w="2160"/>
      </w:tblGrid>
      <w:tr w14:paraId="2CABF3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0830F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4C35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9DDC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1160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Coach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B5E2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Captain</w:t>
            </w:r>
          </w:p>
        </w:tc>
      </w:tr>
      <w:tr w14:paraId="72A2E6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B9992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8598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42D4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ABS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E978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G.D.RAMESH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EC1FA0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SAMPATH KUMAR</w:t>
            </w:r>
          </w:p>
        </w:tc>
      </w:tr>
      <w:tr w14:paraId="20754A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742FB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A56DC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66C7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AVG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F575B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T.KARTHIK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B1437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Y.JOHN</w:t>
            </w:r>
          </w:p>
        </w:tc>
      </w:tr>
      <w:tr w14:paraId="020F82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A796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528B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FAE30F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ANGRY BARD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9A58F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TOM BABU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54BE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CINIL JOHN</w:t>
            </w:r>
          </w:p>
        </w:tc>
      </w:tr>
      <w:tr w14:paraId="114D9F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05F3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4CECD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26D94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TIGER 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699B0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S.KANNAN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6E5F5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BEN GEORGE</w:t>
            </w:r>
          </w:p>
        </w:tc>
      </w:tr>
      <w:tr w14:paraId="1BE42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FDD7F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53CC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E91C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EBBFA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K.PAUL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24051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K.MUTHU</w:t>
            </w:r>
          </w:p>
        </w:tc>
      </w:tr>
      <w:tr w14:paraId="05BD28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03F9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7524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FBEF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RAINBOW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1E374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S.RAJESHKUMAR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3BFF4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MANIMARAN</w:t>
            </w:r>
          </w:p>
        </w:tc>
      </w:tr>
      <w:tr w14:paraId="0616C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B92B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CA23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B2C3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PANTHER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F141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SARAVANAN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97845B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R.SUNILKUMAR</w:t>
            </w:r>
          </w:p>
        </w:tc>
      </w:tr>
      <w:tr w14:paraId="59F146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EBCEE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6D0E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CA2A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THUNDER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3D47A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D ALEX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77F4A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BARATHI</w:t>
            </w:r>
          </w:p>
        </w:tc>
      </w:tr>
      <w:tr w14:paraId="71DD2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2C0BD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CCF7D5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F094A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EAGLE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7A0C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47D5A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SRI HARI</w:t>
            </w:r>
          </w:p>
        </w:tc>
      </w:tr>
      <w:tr w14:paraId="72302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9344C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C197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CBA5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KINGS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8AEF2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D ANAND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068B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MATHAN</w:t>
            </w:r>
          </w:p>
        </w:tc>
      </w:tr>
    </w:tbl>
    <w:p w14:paraId="3CBD7DE4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C936C05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EA3CDA3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Player:</w:t>
      </w:r>
    </w:p>
    <w:tbl>
      <w:tblPr>
        <w:tblStyle w:val="12"/>
        <w:tblW w:w="11070" w:type="dxa"/>
        <w:tblInd w:w="-81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014"/>
        <w:gridCol w:w="1170"/>
        <w:gridCol w:w="540"/>
        <w:gridCol w:w="459"/>
        <w:gridCol w:w="1071"/>
        <w:gridCol w:w="1260"/>
        <w:gridCol w:w="2340"/>
        <w:gridCol w:w="1216"/>
        <w:gridCol w:w="764"/>
        <w:gridCol w:w="720"/>
      </w:tblGrid>
      <w:tr w14:paraId="30853C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9" w:hRule="atLeast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D14CD8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PlayerID</w:t>
            </w:r>
          </w:p>
        </w:tc>
        <w:tc>
          <w:tcPr>
            <w:tcW w:w="1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21E137B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TeamID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6DE2255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FName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42D8101D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5EEFE7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6CA57545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DateofBirth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290C816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PlayingRole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758BCC0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124DD38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contact_no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4EB91B0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Batting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E4F3A88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Bowling</w:t>
            </w:r>
          </w:p>
        </w:tc>
      </w:tr>
      <w:tr w14:paraId="63445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6D58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EA0ED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947C86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Raj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E05C7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48A99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99E9D3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29-Jun-96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02D40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8DB49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rajn@gmail.com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F56C66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9191910101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0514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EEC69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2C9527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F4DC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C867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4561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Balaji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BF16F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3E09B0F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A9513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9D58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54AA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balajid@gmail.com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23969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9191910031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2551B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0B5A53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5C8BC8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2885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8C31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44984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Krishna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92897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B1C5B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FA218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E5B0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A5AB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krishnar@gmail.com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B1745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9191930103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CA0155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A1E2F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14:paraId="288D6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9718D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A090C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DEDD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Kishore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DB2B4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19329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B7A4B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37386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ALL ROUNDER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7CAB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kishorek@gmail.com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BCE7C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9291930105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1577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A0814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488375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5FFF2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CC973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D19D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Karthick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F87A7C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3C74B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56F1F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14-Sep-98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68C736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333F5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karthickk@gmail.com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126E3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9292930107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01AD3A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376751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4A907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43735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AD3E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4F291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E869C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72E5B3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86D629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6BCA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4AC2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086A8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9292930508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EB94A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B1F1A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457152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2FC57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C62E2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EE4C50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Akash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67DF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FD08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326AA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26-Sep-99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313A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AB253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BFAA6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9292930510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F8780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2152C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22FE2D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78657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0D8ED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1C49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14DD2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8525E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C0CA83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13-Oct-99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9D81B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865DD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CACD7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9592930517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38DEDD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DCAAA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14:paraId="61400A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30FD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8753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8A9EE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A1F3B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2B130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85274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13-Apr-97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4038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D721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223CF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9592950517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8A48B8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1485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660B2E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D70A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4AC60A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04468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Kali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125F7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2E446F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82840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11-Apr-02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102A1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2C29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Kalij@gmail.com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047797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9592950630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0C674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E22752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373B03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F7A0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C80B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72E4F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Kamalesh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C6005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108D1B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6242D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21-Jun-01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AABE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6240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Kamalesha@gmail.com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4F65C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9592958730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0144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9FC450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7545AB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017E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5AB4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BAE6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11D9C7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09A4E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50819E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21-Jun-98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2D72AB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8E2F8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C23CB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9592958790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9FF6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CCB4ED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184D14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CCACC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30D81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2618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Arun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7863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D8C658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0E19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7A172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D6CB5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44C8C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D6C51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5404E9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6CD0EA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105D2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D3A9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08E41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Srinivasan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22F8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9AEF3D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CE2BA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6D21E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BB316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srinivasann@gmail.com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C64028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9992958450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C0FB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8BF208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</w:tbl>
    <w:p w14:paraId="25B104EB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1316646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D1632EF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7ACD62A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CA0CCD7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FDF4E2A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4C6770C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Match:</w:t>
      </w:r>
    </w:p>
    <w:tbl>
      <w:tblPr>
        <w:tblStyle w:val="12"/>
        <w:tblW w:w="68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163"/>
        <w:gridCol w:w="1070"/>
        <w:gridCol w:w="1483"/>
        <w:gridCol w:w="870"/>
        <w:gridCol w:w="1720"/>
      </w:tblGrid>
      <w:tr w14:paraId="6D075A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D206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05952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BB403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39B4F0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Match_Date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834941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Time1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2225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Result</w:t>
            </w:r>
          </w:p>
        </w:tc>
      </w:tr>
      <w:tr w14:paraId="64BB7E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3A10F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A9E6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FD296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F2AFB6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FBC98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C7021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TCB01 - WIN</w:t>
            </w:r>
          </w:p>
        </w:tc>
      </w:tr>
      <w:tr w14:paraId="18F468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E010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9F4D5F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C0539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53CE4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31D4E6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5514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CCB01 - WIN</w:t>
            </w:r>
          </w:p>
        </w:tc>
      </w:tr>
      <w:tr w14:paraId="32B39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3609C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656F8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7574B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0BCAC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24-Jun-22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6E170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75EA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TCB01 - WIN</w:t>
            </w:r>
          </w:p>
        </w:tc>
      </w:tr>
      <w:tr w14:paraId="281233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47D5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M04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D7F7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C3F11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A7D8C2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25-Jun-22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7717C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D8E69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TRICB01 - WIN</w:t>
            </w:r>
          </w:p>
        </w:tc>
      </w:tr>
    </w:tbl>
    <w:p w14:paraId="5D49B68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FEC2BE9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5D85CD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Ground:</w:t>
      </w:r>
    </w:p>
    <w:tbl>
      <w:tblPr>
        <w:tblStyle w:val="12"/>
        <w:tblW w:w="51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1150"/>
        <w:gridCol w:w="883"/>
        <w:gridCol w:w="1350"/>
        <w:gridCol w:w="1136"/>
      </w:tblGrid>
      <w:tr w14:paraId="12B88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8E2E28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GroundID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1A870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BAF3C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70A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ABCA9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Capacity</w:t>
            </w:r>
          </w:p>
        </w:tc>
      </w:tr>
      <w:tr w14:paraId="215A69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6CB9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15C1B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B63FC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Nehru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B8D5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EF6139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10000</w:t>
            </w:r>
          </w:p>
        </w:tc>
      </w:tr>
      <w:tr w14:paraId="1472C1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7C6EA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AE34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30E7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GK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13F21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Coimbatore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E8BB9F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10000</w:t>
            </w:r>
          </w:p>
        </w:tc>
      </w:tr>
      <w:tr w14:paraId="2C6242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805D1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GID03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47FE9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2E1C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Sankar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FDF4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Nellai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A80F5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6000</w:t>
            </w:r>
          </w:p>
        </w:tc>
      </w:tr>
    </w:tbl>
    <w:p w14:paraId="5099EDD7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C46201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9498A5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Umpire:</w:t>
      </w:r>
    </w:p>
    <w:tbl>
      <w:tblPr>
        <w:tblStyle w:val="12"/>
        <w:tblW w:w="10744" w:type="dxa"/>
        <w:tblInd w:w="-69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470"/>
        <w:gridCol w:w="976"/>
        <w:gridCol w:w="616"/>
        <w:gridCol w:w="1443"/>
        <w:gridCol w:w="1083"/>
        <w:gridCol w:w="2644"/>
        <w:gridCol w:w="1416"/>
      </w:tblGrid>
      <w:tr w14:paraId="7D3BAC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4CF4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55B4E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0ABF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LName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6B899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8B03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DateofBirth</w:t>
            </w:r>
          </w:p>
        </w:tc>
        <w:tc>
          <w:tcPr>
            <w:tcW w:w="10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116F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Country</w:t>
            </w:r>
          </w:p>
        </w:tc>
        <w:tc>
          <w:tcPr>
            <w:tcW w:w="2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EBCDE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64842E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3142A2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558B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DF62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Venkatesh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D763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04811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D98E6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21-Jun-78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39A61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A6A16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fldChar w:fldCharType="begin"/>
            </w:r>
            <w:r>
              <w:instrText xml:space="preserve"> HYPERLINK "mailto:venkatesh@gmail.com"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zCs w:val="24"/>
              </w:rPr>
              <w:t>venkatesh@gmail.com</w:t>
            </w:r>
            <w:r>
              <w:rPr>
                <w:rFonts w:ascii="Times New Roman" w:hAnsi="Times New Roman" w:eastAsia="Times New Roman" w:cs="Times New Roman"/>
                <w:szCs w:val="24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8B5B8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9665571435</w:t>
            </w:r>
          </w:p>
        </w:tc>
      </w:tr>
      <w:tr w14:paraId="207BD6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4EE6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FCBE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Muthukumar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308F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0295B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37385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1-Jun-79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7A5DA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674136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fldChar w:fldCharType="begin"/>
            </w:r>
            <w:r>
              <w:instrText xml:space="preserve"> HYPERLINK "mailto:mutukumarr@gmail.com"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zCs w:val="24"/>
              </w:rPr>
              <w:t>mutukumarr@gmail.com</w:t>
            </w:r>
            <w:r>
              <w:rPr>
                <w:rFonts w:ascii="Times New Roman" w:hAnsi="Times New Roman" w:eastAsia="Times New Roman" w:cs="Times New Roman"/>
                <w:szCs w:val="24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A3D65E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9665571460</w:t>
            </w:r>
          </w:p>
        </w:tc>
      </w:tr>
      <w:tr w14:paraId="67707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D300F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UID03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ED8CE0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65F67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ADAF2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24C57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1-Jun-83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B8CB8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F6433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somuk@gmail.com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219EB9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9664471460</w:t>
            </w:r>
          </w:p>
        </w:tc>
      </w:tr>
    </w:tbl>
    <w:p w14:paraId="604EC6E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9327885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30465AE9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Umpire_Umpired:</w:t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Style w:val="12"/>
        <w:tblW w:w="33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150"/>
        <w:gridCol w:w="1297"/>
      </w:tblGrid>
      <w:tr w14:paraId="637E03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1A79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AA9FF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C66E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GroundID</w:t>
            </w:r>
          </w:p>
        </w:tc>
      </w:tr>
      <w:tr w14:paraId="4B3C77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45A0EA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DF1413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5F89F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GID01</w:t>
            </w:r>
          </w:p>
        </w:tc>
      </w:tr>
      <w:tr w14:paraId="0897B5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D1F67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E85F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A308D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GID02</w:t>
            </w:r>
          </w:p>
        </w:tc>
      </w:tr>
    </w:tbl>
    <w:p w14:paraId="3F14A724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65CF66F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766B873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3.1: To retrieve the location of a particular match conducted by its MatchID</w:t>
      </w:r>
    </w:p>
    <w:p w14:paraId="0ABEC921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LOCATION FROM GROUND WHERE MatchID=’M03’;</w:t>
      </w:r>
    </w:p>
    <w:p w14:paraId="5436B70D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19532D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Resul:</w:t>
      </w:r>
    </w:p>
    <w:tbl>
      <w:tblPr>
        <w:tblStyle w:val="12"/>
        <w:tblW w:w="138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</w:tblGrid>
      <w:tr w14:paraId="6E9529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098BCF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</w:tr>
      <w:tr w14:paraId="102511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78B0D7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Nellai</w:t>
            </w:r>
          </w:p>
        </w:tc>
      </w:tr>
    </w:tbl>
    <w:p w14:paraId="791E57C2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C19A703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F28E98C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3.2: To retrievethePlayersdetailwhose name start with ‘A’.</w:t>
      </w:r>
    </w:p>
    <w:p w14:paraId="7F944FF6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* from Player where FName like 'A%';</w:t>
      </w:r>
    </w:p>
    <w:tbl>
      <w:tblPr>
        <w:tblStyle w:val="12"/>
        <w:tblW w:w="11292" w:type="dxa"/>
        <w:tblInd w:w="-97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163"/>
        <w:gridCol w:w="963"/>
        <w:gridCol w:w="976"/>
        <w:gridCol w:w="616"/>
        <w:gridCol w:w="1443"/>
        <w:gridCol w:w="1456"/>
        <w:gridCol w:w="2281"/>
        <w:gridCol w:w="1416"/>
      </w:tblGrid>
      <w:tr w14:paraId="6B1EC8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CC81B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PlayerID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99DC6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TeamID</w:t>
            </w: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A8D31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B760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LName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F01A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40D6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DateofBirth</w:t>
            </w: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64926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PlayingRole</w:t>
            </w:r>
          </w:p>
        </w:tc>
        <w:tc>
          <w:tcPr>
            <w:tcW w:w="2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55133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1FD44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contact_no</w:t>
            </w:r>
          </w:p>
        </w:tc>
      </w:tr>
      <w:tr w14:paraId="4AA9EC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06B4B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62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4F150F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TCB01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E7DF1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Amar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65DB3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J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974B0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22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26568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21-Sep-98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D29D8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F178F8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"mailto:Amarj@gmail.com"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Amarj@gmail.com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BA8C6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9292930508</w:t>
            </w:r>
          </w:p>
        </w:tc>
      </w:tr>
      <w:tr w14:paraId="4647CF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3D9CF3B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102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5F0052C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TCB02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030A7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Akash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B5CB9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G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04FBDC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FC93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26-Sep-99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481C7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793CB4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"mailto:Amarj@gmail.com"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Amarj@gmail.com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1A8AB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9292930510</w:t>
            </w:r>
          </w:p>
        </w:tc>
      </w:tr>
      <w:tr w14:paraId="4011FE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F1CB28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303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0B983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TRICB01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DA87C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Arun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97164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3DDAB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24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FB5D5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21-Oct-98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737BBEC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314238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"mailto:Ganeshv@gmail.com"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Ganeshv@gmail.com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C6575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9592958450</w:t>
            </w:r>
          </w:p>
        </w:tc>
      </w:tr>
    </w:tbl>
    <w:p w14:paraId="0D6E6F4C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0B060D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9810F92">
      <w:pPr>
        <w:pStyle w:val="14"/>
        <w:spacing w:before="4" w:line="275" w:lineRule="exact"/>
      </w:pPr>
      <w:r>
        <w:t>3.3: Addacolumn Batting and BowlinginPlayertable.</w:t>
      </w:r>
    </w:p>
    <w:p w14:paraId="173F3599">
      <w:pPr>
        <w:pStyle w:val="14"/>
        <w:spacing w:before="4" w:line="275" w:lineRule="exact"/>
      </w:pPr>
      <w:r>
        <w:t>SQL&gt;  Alter table player add Batting varchar(10);</w:t>
      </w:r>
    </w:p>
    <w:p w14:paraId="6EF7F516">
      <w:pPr>
        <w:pStyle w:val="14"/>
        <w:spacing w:before="4" w:line="275" w:lineRule="exact"/>
      </w:pPr>
      <w:r>
        <w:t>Table Altered</w:t>
      </w:r>
    </w:p>
    <w:p w14:paraId="39824A46">
      <w:pPr>
        <w:pStyle w:val="14"/>
        <w:spacing w:before="4" w:line="275" w:lineRule="exact"/>
      </w:pPr>
      <w:r>
        <w:t>SQL&gt; Alter table player add Bowling varchar(10);</w:t>
      </w:r>
    </w:p>
    <w:p w14:paraId="56682DE1">
      <w:pPr>
        <w:pStyle w:val="14"/>
        <w:spacing w:before="4" w:line="275" w:lineRule="exact"/>
      </w:pPr>
      <w:r>
        <w:t>Table Altered</w:t>
      </w:r>
    </w:p>
    <w:p w14:paraId="75B4F165">
      <w:pPr>
        <w:pStyle w:val="14"/>
        <w:spacing w:before="4" w:line="275" w:lineRule="exact"/>
        <w:rPr>
          <w:spacing w:val="-2"/>
        </w:rPr>
      </w:pPr>
      <w:r>
        <w:t>3.4: To countthenumberof</w:t>
      </w:r>
      <w:r>
        <w:rPr>
          <w:spacing w:val="-2"/>
        </w:rPr>
        <w:t xml:space="preserve"> right-hand batsman in a team.</w:t>
      </w:r>
    </w:p>
    <w:p w14:paraId="399D95AB">
      <w:pPr>
        <w:pStyle w:val="14"/>
        <w:spacing w:before="4" w:line="275" w:lineRule="exact"/>
      </w:pPr>
      <w:r>
        <w:t>SQL&gt; Select count(*) from Player where Batting='right-hand';</w:t>
      </w:r>
    </w:p>
    <w:p w14:paraId="6D83A333">
      <w:pPr>
        <w:pStyle w:val="14"/>
        <w:spacing w:before="4" w:line="275" w:lineRule="exact"/>
      </w:pPr>
    </w:p>
    <w:p w14:paraId="6E18D2D0">
      <w:pPr>
        <w:pStyle w:val="14"/>
        <w:spacing w:before="4" w:line="275" w:lineRule="exact"/>
      </w:pPr>
      <w:r>
        <w:t>Result:</w:t>
      </w:r>
    </w:p>
    <w:tbl>
      <w:tblPr>
        <w:tblStyle w:val="12"/>
        <w:tblW w:w="133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</w:tblGrid>
      <w:tr w14:paraId="765BE8C8">
        <w:trPr>
          <w:trHeight w:val="300" w:hRule="atLeast"/>
        </w:trPr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5C55FF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count(*)</w:t>
            </w:r>
          </w:p>
        </w:tc>
      </w:tr>
      <w:tr w14:paraId="396A3C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EFE35FF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</w:t>
            </w:r>
          </w:p>
        </w:tc>
      </w:tr>
    </w:tbl>
    <w:p w14:paraId="3B9FAB34">
      <w:pPr>
        <w:pStyle w:val="14"/>
        <w:spacing w:before="4" w:line="275" w:lineRule="exact"/>
      </w:pPr>
    </w:p>
    <w:p w14:paraId="7777C646">
      <w:pPr>
        <w:pStyle w:val="14"/>
        <w:spacing w:before="4" w:line="275" w:lineRule="exact"/>
      </w:pPr>
    </w:p>
    <w:p w14:paraId="48FE6A35">
      <w:pPr>
        <w:pStyle w:val="14"/>
        <w:spacing w:before="4" w:line="275" w:lineRule="exact"/>
      </w:pPr>
      <w:r>
        <w:t>3.5: To display the CricketBoard details for the BoardIDs 'BID01', 'BID03', and 'BID06'.</w:t>
      </w:r>
    </w:p>
    <w:p w14:paraId="633D59FB">
      <w:pPr>
        <w:pStyle w:val="14"/>
        <w:spacing w:before="4" w:line="275" w:lineRule="exact"/>
      </w:pPr>
    </w:p>
    <w:p w14:paraId="43B1CD26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* from CricketBoard where BoardID in('BID01','BID03','BID06');</w:t>
      </w:r>
    </w:p>
    <w:tbl>
      <w:tblPr>
        <w:tblStyle w:val="12"/>
        <w:tblW w:w="6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680"/>
        <w:gridCol w:w="1376"/>
        <w:gridCol w:w="1443"/>
      </w:tblGrid>
      <w:tr w14:paraId="0ADC2A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17F1E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2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A85F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759A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BEE8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1ECBE2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4A17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66E5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889B2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5B57EB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9988776699</w:t>
            </w:r>
          </w:p>
        </w:tc>
      </w:tr>
      <w:tr w14:paraId="2B5F44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B8E5F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65B84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059C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51E8D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9966886699</w:t>
            </w:r>
          </w:p>
        </w:tc>
      </w:tr>
      <w:tr w14:paraId="27128F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D855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56577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965486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D970E7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9933886699</w:t>
            </w:r>
          </w:p>
        </w:tc>
      </w:tr>
    </w:tbl>
    <w:p w14:paraId="0E0C5233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9BA2AA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3.6: To select the names and IDs of players who are left-hand bowlers.</w:t>
      </w:r>
    </w:p>
    <w:p w14:paraId="4601E32A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playerID, FName, LName from player where Bowling='left-hand';</w:t>
      </w:r>
    </w:p>
    <w:tbl>
      <w:tblPr>
        <w:tblStyle w:val="12"/>
        <w:tblW w:w="29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976"/>
        <w:gridCol w:w="976"/>
      </w:tblGrid>
      <w:tr w14:paraId="73443A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748E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PlayerID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7BB4E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D937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LName</w:t>
            </w:r>
          </w:p>
        </w:tc>
      </w:tr>
      <w:tr w14:paraId="2787E4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7E3B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CAC89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7D99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</w:t>
            </w:r>
          </w:p>
        </w:tc>
      </w:tr>
      <w:tr w14:paraId="3206CF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35052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B6D4E0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Kishore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575FE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</w:t>
            </w:r>
          </w:p>
        </w:tc>
      </w:tr>
      <w:tr w14:paraId="676AB5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655FF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2079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Prem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E6CD9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</w:t>
            </w:r>
          </w:p>
        </w:tc>
      </w:tr>
    </w:tbl>
    <w:p w14:paraId="03BD5708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1C08D0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zCs w:val="24"/>
        </w:rPr>
        <w:t>3.7: To find the UmpireID of umpires who have not umpired any match</w:t>
      </w:r>
      <w:r>
        <w:rPr>
          <w:rFonts w:ascii="Times New Roman" w:hAnsi="Times New Roman" w:cs="Times New Roman"/>
          <w:spacing w:val="-2"/>
          <w:szCs w:val="24"/>
        </w:rPr>
        <w:t>.</w:t>
      </w:r>
    </w:p>
    <w:p w14:paraId="22EDEA3B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pacing w:val="-2"/>
          <w:szCs w:val="24"/>
        </w:rPr>
        <w:t>SQL&gt; select a.UmpireID from Umpire a where UmpireID NOT IN(select UmpireID from Umpire_Umpired);</w:t>
      </w:r>
    </w:p>
    <w:p w14:paraId="1C3F99E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pacing w:val="-2"/>
          <w:szCs w:val="24"/>
        </w:rPr>
        <w:t>Result:</w:t>
      </w:r>
    </w:p>
    <w:tbl>
      <w:tblPr>
        <w:tblStyle w:val="12"/>
        <w:tblW w:w="153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</w:tblGrid>
      <w:tr w14:paraId="232EC3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FEE1F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</w:tr>
      <w:tr w14:paraId="2639A2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1E373B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UID03</w:t>
            </w:r>
          </w:p>
        </w:tc>
      </w:tr>
    </w:tbl>
    <w:p w14:paraId="0C25BB88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</w:p>
    <w:p w14:paraId="1E97F5B9">
      <w:pPr>
        <w:jc w:val="both"/>
        <w:rPr>
          <w:rFonts w:ascii="Times New Roman" w:hAnsi="Times New Roman" w:cs="Times New Roman"/>
          <w:szCs w:val="24"/>
        </w:rPr>
      </w:pPr>
    </w:p>
    <w:p w14:paraId="46BA7F37">
      <w:pPr>
        <w:jc w:val="both"/>
        <w:rPr>
          <w:rFonts w:ascii="Times New Roman" w:hAnsi="Times New Roman" w:cs="Times New Roman"/>
          <w:szCs w:val="24"/>
        </w:rPr>
      </w:pPr>
    </w:p>
    <w:p w14:paraId="75A97334">
      <w:pPr>
        <w:jc w:val="both"/>
        <w:rPr>
          <w:rFonts w:ascii="Times New Roman" w:hAnsi="Times New Roman" w:cs="Times New Roman"/>
          <w:szCs w:val="24"/>
        </w:rPr>
      </w:pPr>
    </w:p>
    <w:p w14:paraId="00B59B77">
      <w:pPr>
        <w:jc w:val="both"/>
        <w:rPr>
          <w:rFonts w:ascii="Times New Roman" w:hAnsi="Times New Roman" w:cs="Times New Roman"/>
          <w:szCs w:val="24"/>
        </w:rPr>
      </w:pPr>
    </w:p>
    <w:p w14:paraId="5219C439">
      <w:pPr>
        <w:jc w:val="both"/>
        <w:rPr>
          <w:rFonts w:ascii="Times New Roman" w:hAnsi="Times New Roman" w:cs="Times New Roman"/>
          <w:szCs w:val="24"/>
        </w:rPr>
      </w:pPr>
    </w:p>
    <w:p w14:paraId="4189AE0D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Result:</w:t>
      </w:r>
    </w:p>
    <w:p w14:paraId="0F9931A2">
      <w:pPr>
        <w:jc w:val="both"/>
      </w:pPr>
      <w:r>
        <w:rPr>
          <w:rFonts w:ascii="Times New Roman" w:hAnsi="Times New Roman" w:cs="Times New Roman"/>
          <w:szCs w:val="24"/>
        </w:rPr>
        <w:t>Thus the query processing on database for different retrieval result of query using Clauses, Operators and Functions in queries has been performed successfully.</w:t>
      </w: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815331">
    <w:pPr>
      <w:pStyle w:val="19"/>
    </w:pPr>
    <w:r>
      <w:rPr>
        <w:color w:val="4F81BD" w:themeColor="accent1"/>
      </w:rPr>
      <w:pict>
        <v:rect id="Rectangle 247" o:spid="_x0000_s1025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<v:path/>
          <v:fill on="f" focussize="0,0"/>
          <v:stroke weight="1.25pt" color="#948A54" joinstyle="round"/>
          <v:imagedata o:title=""/>
          <o:lock v:ext="edit"/>
        </v:rect>
      </w:pic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3CB81518"/>
    <w:multiLevelType w:val="multilevel"/>
    <w:tmpl w:val="3CB815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2F438E"/>
    <w:rsid w:val="00301BD6"/>
    <w:rsid w:val="00326F90"/>
    <w:rsid w:val="00376C1E"/>
    <w:rsid w:val="003D2FFC"/>
    <w:rsid w:val="004565D5"/>
    <w:rsid w:val="00515698"/>
    <w:rsid w:val="00522EAB"/>
    <w:rsid w:val="006411F2"/>
    <w:rsid w:val="006C335B"/>
    <w:rsid w:val="006F1245"/>
    <w:rsid w:val="007860AE"/>
    <w:rsid w:val="007B7D2A"/>
    <w:rsid w:val="008262CD"/>
    <w:rsid w:val="00826549"/>
    <w:rsid w:val="008A4592"/>
    <w:rsid w:val="00925FC8"/>
    <w:rsid w:val="009B7767"/>
    <w:rsid w:val="00AA1D8D"/>
    <w:rsid w:val="00AD08F0"/>
    <w:rsid w:val="00AD70E5"/>
    <w:rsid w:val="00B47730"/>
    <w:rsid w:val="00BB738A"/>
    <w:rsid w:val="00C03072"/>
    <w:rsid w:val="00C24503"/>
    <w:rsid w:val="00C666A9"/>
    <w:rsid w:val="00CB0664"/>
    <w:rsid w:val="00CC6BF4"/>
    <w:rsid w:val="00DB6A2D"/>
    <w:rsid w:val="00DD1E60"/>
    <w:rsid w:val="00E42476"/>
    <w:rsid w:val="00EE45FC"/>
    <w:rsid w:val="00F41827"/>
    <w:rsid w:val="00FB125A"/>
    <w:rsid w:val="00FC693F"/>
    <w:rsid w:val="00FD7D44"/>
    <w:rsid w:val="42E559C6"/>
    <w:rsid w:val="44E469E7"/>
    <w:rsid w:val="49F8262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6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146"/>
    <w:unhideWhenUsed/>
    <w:qFormat/>
    <w:uiPriority w:val="99"/>
    <w:pPr>
      <w:spacing w:after="120"/>
    </w:pPr>
  </w:style>
  <w:style w:type="paragraph" w:styleId="15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6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8">
    <w:name w:val="Emphasis"/>
    <w:basedOn w:val="11"/>
    <w:qFormat/>
    <w:uiPriority w:val="20"/>
    <w:rPr>
      <w:i/>
      <w:iCs/>
    </w:rPr>
  </w:style>
  <w:style w:type="paragraph" w:styleId="19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4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table" w:styleId="3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39">
    <w:name w:val="Light Shading Accent 2"/>
    <w:basedOn w:val="12"/>
    <w:qFormat/>
    <w:uiPriority w:val="60"/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0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1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2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3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4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5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0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1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2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List 1 Accent 2"/>
    <w:basedOn w:val="12"/>
    <w:qFormat/>
    <w:uiPriority w:val="65"/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65">
    <w:name w:val="Medium List 1 Accent 3"/>
    <w:basedOn w:val="12"/>
    <w:qFormat/>
    <w:uiPriority w:val="65"/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6">
    <w:name w:val="Medium List 1 Accent 4"/>
    <w:basedOn w:val="12"/>
    <w:qFormat/>
    <w:uiPriority w:val="65"/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7">
    <w:name w:val="Medium List 1 Accent 5"/>
    <w:basedOn w:val="12"/>
    <w:qFormat/>
    <w:uiPriority w:val="65"/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68">
    <w:name w:val="Medium List 1 Accent 6"/>
    <w:basedOn w:val="12"/>
    <w:qFormat/>
    <w:uiPriority w:val="65"/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69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0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1">
    <w:name w:val="Medium List 2 Accent 3"/>
    <w:basedOn w:val="12"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76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77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78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79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0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81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2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3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4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5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6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7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88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89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90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91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92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93">
    <w:name w:val="Dark List Accent 1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94">
    <w:name w:val="Dark List Accent 2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95">
    <w:name w:val="Dark List Accent 3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96">
    <w:name w:val="Dark List Accent 4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97">
    <w:name w:val="Dark List Accent 5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98">
    <w:name w:val="Dark List Accent 6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99">
    <w:name w:val="Colorful Shading Accent 1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0">
    <w:name w:val="Colorful Shading Accent 2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1">
    <w:name w:val="Colorful Shading Accent 3"/>
    <w:basedOn w:val="12"/>
    <w:uiPriority w:val="71"/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02">
    <w:name w:val="Colorful Shading Accent 4"/>
    <w:basedOn w:val="12"/>
    <w:uiPriority w:val="71"/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3">
    <w:name w:val="Colorful Shading Accent 5"/>
    <w:basedOn w:val="12"/>
    <w:uiPriority w:val="71"/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4">
    <w:name w:val="Colorful Shading Accent 6"/>
    <w:basedOn w:val="12"/>
    <w:uiPriority w:val="71"/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5">
    <w:name w:val="Colorful List Accent 1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06">
    <w:name w:val="Colorful List Accent 2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07">
    <w:name w:val="Colorful List Accent 3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08">
    <w:name w:val="Colorful List Accent 4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09">
    <w:name w:val="Colorful List Accent 5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10">
    <w:name w:val="Colorful List Accent 6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11">
    <w:name w:val="Colorful Grid Accent 1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12">
    <w:name w:val="Colorful Grid Accent 2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13">
    <w:name w:val="Colorful Grid Accent 3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4">
    <w:name w:val="Colorful Grid Accent 4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15">
    <w:name w:val="Colorful Grid Accent 5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16">
    <w:name w:val="Colorful Grid Accent 6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17">
    <w:name w:val="Light Shading1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118">
    <w:name w:val="Light Shading - Accent 11"/>
    <w:basedOn w:val="12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9">
    <w:name w:val="Light List1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120">
    <w:name w:val="Light List - Accent 1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121">
    <w:name w:val="Light Grid1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122">
    <w:name w:val="Light Grid - Accent 1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123">
    <w:name w:val="Medium Shading 1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24">
    <w:name w:val="Medium Shading 1 - Accent 1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25">
    <w:name w:val="Medium Shading 2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126">
    <w:name w:val="Medium Shading 2 - Accent 1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127">
    <w:name w:val="Medium List 11"/>
    <w:basedOn w:val="12"/>
    <w:qFormat/>
    <w:uiPriority w:val="65"/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128">
    <w:name w:val="Medium List 1 - Accent 11"/>
    <w:basedOn w:val="12"/>
    <w:qFormat/>
    <w:uiPriority w:val="65"/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129">
    <w:name w:val="Medium List 21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30">
    <w:name w:val="Medium Grid 1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31">
    <w:name w:val="Medium Grid 21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32">
    <w:name w:val="Medium Grid 3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33">
    <w:name w:val="Dark List1"/>
    <w:basedOn w:val="12"/>
    <w:uiPriority w:val="70"/>
    <w:rPr>
      <w:color w:val="FFFFFF" w:themeColor="background1"/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34">
    <w:name w:val="Colorful Shading1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35">
    <w:name w:val="Colorful List1"/>
    <w:basedOn w:val="12"/>
    <w:uiPriority w:val="72"/>
    <w:rPr>
      <w:color w:val="000000" w:themeColor="text1"/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36">
    <w:name w:val="Colorful Grid1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character" w:customStyle="1" w:styleId="137">
    <w:name w:val="Header Char"/>
    <w:basedOn w:val="11"/>
    <w:link w:val="20"/>
    <w:uiPriority w:val="99"/>
  </w:style>
  <w:style w:type="character" w:customStyle="1" w:styleId="138">
    <w:name w:val="Footer Char"/>
    <w:basedOn w:val="11"/>
    <w:link w:val="19"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45">
    <w:name w:val="List Paragraph"/>
    <w:basedOn w:val="1"/>
    <w:link w:val="167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4"/>
    <w:qFormat/>
    <w:uiPriority w:val="99"/>
  </w:style>
  <w:style w:type="character" w:customStyle="1" w:styleId="147">
    <w:name w:val="Body Text 2 Char"/>
    <w:basedOn w:val="11"/>
    <w:link w:val="15"/>
    <w:qFormat/>
    <w:uiPriority w:val="99"/>
  </w:style>
  <w:style w:type="character" w:customStyle="1" w:styleId="148">
    <w:name w:val="Body Text 3 Char"/>
    <w:basedOn w:val="11"/>
    <w:link w:val="16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4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</w:rPr>
  </w:style>
  <w:style w:type="character" w:customStyle="1" w:styleId="160">
    <w:name w:val="Subtle Emphasis1"/>
    <w:basedOn w:val="11"/>
    <w:qFormat/>
    <w:uiPriority w:val="19"/>
    <w:rPr>
      <w:i/>
      <w:iCs/>
      <w:color w:val="7E7E7E" w:themeColor="text1" w:themeTint="80"/>
    </w:rPr>
  </w:style>
  <w:style w:type="character" w:customStyle="1" w:styleId="161">
    <w:name w:val="Intense Emphasis1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162">
    <w:name w:val="Subtle Reference1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163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64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1"/>
    <w:basedOn w:val="2"/>
    <w:next w:val="1"/>
    <w:semiHidden/>
    <w:unhideWhenUsed/>
    <w:qFormat/>
    <w:uiPriority w:val="39"/>
    <w:pPr>
      <w:outlineLvl w:val="9"/>
    </w:pPr>
  </w:style>
  <w:style w:type="character" w:customStyle="1" w:styleId="166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167">
    <w:name w:val="List Paragraph Char"/>
    <w:link w:val="145"/>
    <w:qFormat/>
    <w:locked/>
    <w:uiPriority w:val="34"/>
    <w:rPr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908</Words>
  <Characters>5180</Characters>
  <Lines>43</Lines>
  <Paragraphs>12</Paragraphs>
  <TotalTime>6</TotalTime>
  <ScaleCrop>false</ScaleCrop>
  <LinksUpToDate>false</LinksUpToDate>
  <CharactersWithSpaces>6076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2025-10-25T04:35:00Z</dcterms:created>
  <dc:creator>python-docx</dc:creator>
  <dc:description>generated by python-docx</dc:description>
  <cp:lastModifiedBy>Admin</cp:lastModifiedBy>
  <cp:lastPrinted>2025-10-15T00:45:00Z</cp:lastPrinted>
  <dcterms:modified xsi:type="dcterms:W3CDTF">2025-10-28T08:20:16Z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3F65194159E04E6BB01DDAC5CA6468D1_13</vt:lpwstr>
  </property>
</Properties>
</file>